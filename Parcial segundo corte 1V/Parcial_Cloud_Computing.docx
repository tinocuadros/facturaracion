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0A093" w14:textId="3158667F" w:rsidR="008B4EF5" w:rsidRDefault="009E3669">
      <w:pPr>
        <w:pStyle w:val="Ttulo"/>
      </w:pPr>
      <w:proofErr w:type="spellStart"/>
      <w:r>
        <w:t>Parcial</w:t>
      </w:r>
      <w:proofErr w:type="spellEnd"/>
      <w:r>
        <w:t xml:space="preserve"> - Cloud Computin</w:t>
      </w:r>
      <w:r w:rsidR="00FA26F1">
        <w:t>g</w:t>
      </w:r>
    </w:p>
    <w:p w14:paraId="41BCE272" w14:textId="781103AB" w:rsidR="008B4EF5" w:rsidRDefault="009E3669">
      <w:proofErr w:type="spellStart"/>
      <w:r>
        <w:t>Nombre</w:t>
      </w:r>
      <w:proofErr w:type="spellEnd"/>
      <w:r>
        <w:t xml:space="preserve"> del </w:t>
      </w:r>
      <w:proofErr w:type="spellStart"/>
      <w:r>
        <w:t>estudiante</w:t>
      </w:r>
      <w:proofErr w:type="spellEnd"/>
      <w:r>
        <w:t>: _______</w:t>
      </w:r>
      <w:proofErr w:type="spellStart"/>
      <w:r w:rsidR="000C52E5">
        <w:t>Justino</w:t>
      </w:r>
      <w:proofErr w:type="spellEnd"/>
      <w:r w:rsidR="000C52E5">
        <w:t xml:space="preserve"> </w:t>
      </w:r>
      <w:proofErr w:type="spellStart"/>
      <w:r w:rsidR="000C52E5">
        <w:t>cuadros</w:t>
      </w:r>
      <w:proofErr w:type="spellEnd"/>
      <w:r w:rsidR="000C52E5">
        <w:t xml:space="preserve"> </w:t>
      </w:r>
      <w:proofErr w:type="spellStart"/>
      <w:r w:rsidR="000C52E5">
        <w:t>useda</w:t>
      </w:r>
      <w:proofErr w:type="spellEnd"/>
      <w:r w:rsidR="000C52E5">
        <w:t xml:space="preserve"> </w:t>
      </w:r>
      <w:r>
        <w:t>____________________</w:t>
      </w:r>
      <w:r w:rsidR="00FA26F1">
        <w:t xml:space="preserve">                        </w:t>
      </w:r>
      <w:proofErr w:type="spellStart"/>
      <w:r>
        <w:t>Fecha</w:t>
      </w:r>
      <w:proofErr w:type="spellEnd"/>
      <w:r>
        <w:t>: __</w:t>
      </w:r>
      <w:r w:rsidR="000C52E5">
        <w:t>25/04/2025</w:t>
      </w:r>
      <w:r>
        <w:t>_________________________</w:t>
      </w:r>
      <w:r>
        <w:br/>
      </w:r>
      <w:proofErr w:type="spellStart"/>
      <w:r>
        <w:t>Duración</w:t>
      </w:r>
      <w:proofErr w:type="spellEnd"/>
      <w:r>
        <w:t xml:space="preserve">: 1 hora y 30 </w:t>
      </w:r>
      <w:proofErr w:type="spellStart"/>
      <w:r>
        <w:t>minutos</w:t>
      </w:r>
      <w:proofErr w:type="spellEnd"/>
      <w:r w:rsidR="00FA26F1">
        <w:t xml:space="preserve">                                     </w:t>
      </w:r>
      <w:r w:rsidR="002C2BCA">
        <w:t xml:space="preserve">                    </w:t>
      </w:r>
      <w:proofErr w:type="spellStart"/>
      <w:r>
        <w:t>Modalidad</w:t>
      </w:r>
      <w:proofErr w:type="spellEnd"/>
      <w:r>
        <w:t>: Individual</w:t>
      </w:r>
    </w:p>
    <w:p w14:paraId="06480E5A" w14:textId="77777777" w:rsidR="008B4EF5" w:rsidRDefault="009E3669">
      <w:pPr>
        <w:pStyle w:val="Ttulo1"/>
      </w:pPr>
      <w:proofErr w:type="spellStart"/>
      <w:r>
        <w:t>Caso</w:t>
      </w:r>
      <w:proofErr w:type="spellEnd"/>
      <w:r>
        <w:t xml:space="preserve"> de </w:t>
      </w:r>
      <w:proofErr w:type="spellStart"/>
      <w:r>
        <w:t>Estudio</w:t>
      </w:r>
      <w:proofErr w:type="spellEnd"/>
      <w:r>
        <w:t xml:space="preserve">: </w:t>
      </w:r>
      <w:proofErr w:type="spellStart"/>
      <w:r>
        <w:t>Tienda</w:t>
      </w:r>
      <w:proofErr w:type="spellEnd"/>
      <w:r>
        <w:t xml:space="preserve"> Virtual INNOVAMAX</w:t>
      </w:r>
    </w:p>
    <w:p w14:paraId="155B4B7E" w14:textId="10D875E2" w:rsidR="008B4EF5" w:rsidRDefault="009E3669">
      <w:r>
        <w:t xml:space="preserve">INNOVAMAX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tienda</w:t>
      </w:r>
      <w:proofErr w:type="spellEnd"/>
      <w:r>
        <w:t xml:space="preserve"> que </w:t>
      </w:r>
      <w:proofErr w:type="spellStart"/>
      <w:r>
        <w:t>vende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de </w:t>
      </w:r>
      <w:proofErr w:type="spellStart"/>
      <w:r>
        <w:t>tecnología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web. </w:t>
      </w:r>
      <w:proofErr w:type="spellStart"/>
      <w:r>
        <w:t>Actualmente</w:t>
      </w:r>
      <w:proofErr w:type="spellEnd"/>
      <w:r>
        <w:t xml:space="preserve">,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moderniza</w:t>
      </w:r>
      <w:r w:rsidR="00FA26F1">
        <w:t>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r w:rsidR="00FA26F1">
        <w:t>de</w:t>
      </w:r>
      <w:r>
        <w:t xml:space="preserve"> </w:t>
      </w:r>
      <w:proofErr w:type="spellStart"/>
      <w:r>
        <w:t>inventario</w:t>
      </w:r>
      <w:proofErr w:type="spellEnd"/>
      <w:r>
        <w:t xml:space="preserve">, </w:t>
      </w:r>
      <w:r w:rsidR="00FA26F1">
        <w:t xml:space="preserve">que </w:t>
      </w:r>
      <w:proofErr w:type="spellStart"/>
      <w:r w:rsidR="00FA26F1">
        <w:t>gestiona</w:t>
      </w:r>
      <w:proofErr w:type="spellEnd"/>
      <w:r w:rsidR="00FA26F1">
        <w:t xml:space="preserve"> </w:t>
      </w:r>
      <w:proofErr w:type="spellStart"/>
      <w:r>
        <w:t>empleados</w:t>
      </w:r>
      <w:proofErr w:type="spellEnd"/>
      <w:r>
        <w:t xml:space="preserve">, </w:t>
      </w:r>
      <w:proofErr w:type="spellStart"/>
      <w:r>
        <w:t>clientes</w:t>
      </w:r>
      <w:proofErr w:type="spellEnd"/>
      <w:r>
        <w:t xml:space="preserve">, </w:t>
      </w:r>
      <w:proofErr w:type="spellStart"/>
      <w:r>
        <w:t>categorías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y </w:t>
      </w:r>
      <w:proofErr w:type="spellStart"/>
      <w:r>
        <w:t>facturación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REST API. </w:t>
      </w:r>
      <w:proofErr w:type="spellStart"/>
      <w:r>
        <w:t>Usted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contratado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 w:rsidR="00FA26F1">
        <w:t>Refactorizar</w:t>
      </w:r>
      <w:proofErr w:type="spellEnd"/>
      <w:r w:rsidR="00FA26F1">
        <w:t xml:space="preserve"> un</w:t>
      </w:r>
      <w:r>
        <w:t xml:space="preserve"> backend para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críticas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API del </w:t>
      </w:r>
      <w:r w:rsidR="00FA26F1">
        <w:t xml:space="preserve">Sistema, </w:t>
      </w:r>
      <w:proofErr w:type="spellStart"/>
      <w:r w:rsidR="00FA26F1">
        <w:t>usando</w:t>
      </w:r>
      <w:proofErr w:type="spellEnd"/>
      <w:r w:rsidR="00FA26F1">
        <w:t xml:space="preserve"> </w:t>
      </w:r>
      <w:proofErr w:type="spellStart"/>
      <w:r w:rsidR="00FA26F1">
        <w:t>herramientas</w:t>
      </w:r>
      <w:proofErr w:type="spellEnd"/>
      <w:r w:rsidR="00FA26F1">
        <w:t xml:space="preserve"> de cloud computing, </w:t>
      </w:r>
      <w:proofErr w:type="spellStart"/>
      <w:r w:rsidR="00FA26F1">
        <w:t>como</w:t>
      </w:r>
      <w:proofErr w:type="spellEnd"/>
      <w:r w:rsidR="00FA26F1">
        <w:t xml:space="preserve"> Postman</w:t>
      </w:r>
      <w:r>
        <w:t xml:space="preserve">, </w:t>
      </w:r>
      <w:r w:rsidR="00FA26F1">
        <w:t>Th</w:t>
      </w:r>
      <w:r>
        <w:t>u</w:t>
      </w:r>
      <w:r w:rsidR="00FA26F1">
        <w:t xml:space="preserve">nder, </w:t>
      </w:r>
      <w:r>
        <w:t xml:space="preserve">Motor </w:t>
      </w:r>
      <w:proofErr w:type="spellStart"/>
      <w:r>
        <w:t>Mysql</w:t>
      </w:r>
      <w:proofErr w:type="spellEnd"/>
      <w:r>
        <w:t xml:space="preserve">, </w:t>
      </w:r>
      <w:r w:rsidR="00FA26F1">
        <w:t xml:space="preserve">entre </w:t>
      </w:r>
      <w:proofErr w:type="spellStart"/>
      <w:r w:rsidR="00FA26F1">
        <w:t>otras</w:t>
      </w:r>
      <w:proofErr w:type="spellEnd"/>
      <w:r>
        <w:t xml:space="preserve">.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conectarse</w:t>
      </w:r>
      <w:proofErr w:type="spellEnd"/>
      <w:r>
        <w:t xml:space="preserve"> con la base de </w:t>
      </w:r>
      <w:proofErr w:type="spellStart"/>
      <w:r>
        <w:t>datos</w:t>
      </w:r>
      <w:proofErr w:type="spellEnd"/>
      <w:r>
        <w:t xml:space="preserve"> '</w:t>
      </w:r>
      <w:proofErr w:type="spellStart"/>
      <w:r>
        <w:t>inventario.sql</w:t>
      </w:r>
      <w:proofErr w:type="spellEnd"/>
      <w:r>
        <w:t xml:space="preserve">',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'</w:t>
      </w:r>
      <w:proofErr w:type="spellStart"/>
      <w:r>
        <w:t>empleados</w:t>
      </w:r>
      <w:proofErr w:type="spellEnd"/>
      <w:r>
        <w:t>', '</w:t>
      </w:r>
      <w:proofErr w:type="spellStart"/>
      <w:r>
        <w:t>clientes</w:t>
      </w:r>
      <w:proofErr w:type="spellEnd"/>
      <w:r>
        <w:t>', '</w:t>
      </w:r>
      <w:proofErr w:type="spellStart"/>
      <w:r>
        <w:t>categorias</w:t>
      </w:r>
      <w:proofErr w:type="spellEnd"/>
      <w:r>
        <w:t>', '</w:t>
      </w:r>
      <w:proofErr w:type="spellStart"/>
      <w:r>
        <w:t>productos</w:t>
      </w:r>
      <w:proofErr w:type="spellEnd"/>
      <w:r>
        <w:t>' y '</w:t>
      </w:r>
      <w:proofErr w:type="spellStart"/>
      <w:r>
        <w:t>facturas</w:t>
      </w:r>
      <w:proofErr w:type="spellEnd"/>
      <w:r>
        <w:t xml:space="preserve">'. </w:t>
      </w:r>
    </w:p>
    <w:p w14:paraId="6A6BEE79" w14:textId="77777777" w:rsidR="008B4EF5" w:rsidRDefault="009E3669">
      <w:pPr>
        <w:pStyle w:val="Ttulo2"/>
      </w:pPr>
      <w:r>
        <w:t xml:space="preserve">Parte I - </w:t>
      </w:r>
      <w:proofErr w:type="spellStart"/>
      <w:r>
        <w:t>Teoría</w:t>
      </w:r>
      <w:proofErr w:type="spellEnd"/>
      <w:r>
        <w:t xml:space="preserve"> (10%)</w:t>
      </w:r>
    </w:p>
    <w:p w14:paraId="49A87FA8" w14:textId="65209640" w:rsidR="008B4EF5" w:rsidRDefault="009E3669" w:rsidP="000C52E5">
      <w:pPr>
        <w:pStyle w:val="Prrafodelista"/>
        <w:numPr>
          <w:ilvl w:val="0"/>
          <w:numId w:val="10"/>
        </w:numPr>
      </w:pPr>
      <w:proofErr w:type="spellStart"/>
      <w:r>
        <w:t>Explique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API REST y </w:t>
      </w:r>
      <w:proofErr w:type="spellStart"/>
      <w:r>
        <w:t>mencione</w:t>
      </w:r>
      <w:proofErr w:type="spellEnd"/>
      <w:r>
        <w:t xml:space="preserve"> dos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>.</w:t>
      </w:r>
    </w:p>
    <w:p w14:paraId="038A20FF" w14:textId="3AD59D62" w:rsidR="000C52E5" w:rsidRDefault="000C52E5" w:rsidP="000C52E5">
      <w:pPr>
        <w:pStyle w:val="Prrafodelista"/>
      </w:pPr>
    </w:p>
    <w:p w14:paraId="30039CC8" w14:textId="61D8ADB8" w:rsidR="000C52E5" w:rsidRDefault="000C52E5" w:rsidP="000C52E5">
      <w:pPr>
        <w:pStyle w:val="Prrafodelista"/>
      </w:pPr>
      <w:r>
        <w:t>-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programacion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 que </w:t>
      </w:r>
      <w:proofErr w:type="spellStart"/>
      <w:proofErr w:type="gramStart"/>
      <w:r>
        <w:t>utiliza</w:t>
      </w:r>
      <w:proofErr w:type="spellEnd"/>
      <w:r>
        <w:t xml:space="preserve">  protocol</w:t>
      </w:r>
      <w:proofErr w:type="gramEnd"/>
      <w:r>
        <w:t xml:space="preserve"> Http para la </w:t>
      </w:r>
      <w:proofErr w:type="spellStart"/>
      <w:r>
        <w:t>comunicacion</w:t>
      </w:r>
      <w:proofErr w:type="spellEnd"/>
      <w:r>
        <w:t xml:space="preserve">  entre </w:t>
      </w:r>
      <w:proofErr w:type="spellStart"/>
      <w:r>
        <w:t>sismtemas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verbos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r w:rsidRPr="000C52E5">
        <w:rPr>
          <w:rFonts w:cs="Arial"/>
          <w:color w:val="001D35"/>
          <w:shd w:val="clear" w:color="auto" w:fill="FFFFFF"/>
        </w:rPr>
        <w:t>GET, POST, PUT, DELETE</w:t>
      </w:r>
      <w:r>
        <w:rPr>
          <w:rFonts w:cs="Arial"/>
          <w:color w:val="001D35"/>
          <w:shd w:val="clear" w:color="auto" w:fill="FFFFFF"/>
        </w:rPr>
        <w:t xml:space="preserve">. Para </w:t>
      </w:r>
      <w:proofErr w:type="spellStart"/>
      <w:r>
        <w:rPr>
          <w:rFonts w:cs="Arial"/>
          <w:color w:val="001D35"/>
          <w:shd w:val="clear" w:color="auto" w:fill="FFFFFF"/>
        </w:rPr>
        <w:t>comunicarse</w:t>
      </w:r>
      <w:proofErr w:type="spellEnd"/>
      <w:r>
        <w:rPr>
          <w:rFonts w:cs="Arial"/>
          <w:color w:val="001D35"/>
          <w:shd w:val="clear" w:color="auto" w:fill="FFFFFF"/>
        </w:rPr>
        <w:t xml:space="preserve"> </w:t>
      </w:r>
      <w:proofErr w:type="gramStart"/>
      <w:r>
        <w:rPr>
          <w:rFonts w:cs="Arial"/>
          <w:color w:val="001D35"/>
          <w:shd w:val="clear" w:color="auto" w:fill="FFFFFF"/>
        </w:rPr>
        <w:t xml:space="preserve">entre  </w:t>
      </w:r>
      <w:proofErr w:type="spellStart"/>
      <w:r>
        <w:rPr>
          <w:rFonts w:cs="Arial"/>
          <w:color w:val="001D35"/>
          <w:shd w:val="clear" w:color="auto" w:fill="FFFFFF"/>
        </w:rPr>
        <w:t>nustras</w:t>
      </w:r>
      <w:proofErr w:type="spellEnd"/>
      <w:proofErr w:type="gramEnd"/>
      <w:r>
        <w:rPr>
          <w:rFonts w:cs="Arial"/>
          <w:color w:val="001D35"/>
          <w:shd w:val="clear" w:color="auto" w:fill="FFFFFF"/>
        </w:rPr>
        <w:t xml:space="preserve"> </w:t>
      </w:r>
      <w:proofErr w:type="spellStart"/>
      <w:r>
        <w:rPr>
          <w:rFonts w:cs="Arial"/>
          <w:color w:val="001D35"/>
          <w:shd w:val="clear" w:color="auto" w:fill="FFFFFF"/>
        </w:rPr>
        <w:t>a´plicaciones</w:t>
      </w:r>
      <w:proofErr w:type="spellEnd"/>
      <w:r>
        <w:rPr>
          <w:rFonts w:cs="Arial"/>
          <w:color w:val="001D35"/>
          <w:shd w:val="clear" w:color="auto" w:fill="FFFFFF"/>
        </w:rPr>
        <w:t xml:space="preserve"> y la base de </w:t>
      </w:r>
      <w:proofErr w:type="spellStart"/>
      <w:r>
        <w:rPr>
          <w:rFonts w:cs="Arial"/>
          <w:color w:val="001D35"/>
          <w:shd w:val="clear" w:color="auto" w:fill="FFFFFF"/>
        </w:rPr>
        <w:t>datos</w:t>
      </w:r>
      <w:proofErr w:type="spellEnd"/>
      <w:r>
        <w:rPr>
          <w:rFonts w:cs="Arial"/>
          <w:color w:val="001D35"/>
          <w:shd w:val="clear" w:color="auto" w:fill="FFFFFF"/>
        </w:rPr>
        <w:t>.</w:t>
      </w:r>
    </w:p>
    <w:p w14:paraId="603638DB" w14:textId="2DCCBD35" w:rsidR="008B4EF5" w:rsidRDefault="009E3669">
      <w:r>
        <w:t>2.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diferencia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HTTP POST y PUT? </w:t>
      </w:r>
      <w:proofErr w:type="spellStart"/>
      <w:r>
        <w:t>Dé</w:t>
      </w:r>
      <w:proofErr w:type="spellEnd"/>
      <w:r>
        <w:t xml:space="preserve"> un </w:t>
      </w:r>
      <w:proofErr w:type="spellStart"/>
      <w:r>
        <w:t>ejemplo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>.</w:t>
      </w:r>
    </w:p>
    <w:p w14:paraId="22836ACE" w14:textId="72F230D0" w:rsidR="000C52E5" w:rsidRDefault="000C52E5">
      <w:r>
        <w:t xml:space="preserve">-HTTP POST: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o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al </w:t>
      </w:r>
      <w:proofErr w:type="spellStart"/>
      <w:r>
        <w:t>servidor</w:t>
      </w:r>
      <w:proofErr w:type="spellEnd"/>
      <w:r>
        <w:t>.</w:t>
      </w:r>
    </w:p>
    <w:p w14:paraId="50479FE3" w14:textId="77B10446" w:rsidR="000C52E5" w:rsidRDefault="000C52E5">
      <w:r>
        <w:t xml:space="preserve">-PUT: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remplazar</w:t>
      </w:r>
      <w:proofErr w:type="spellEnd"/>
      <w:r>
        <w:t xml:space="preserve"> un </w:t>
      </w:r>
      <w:proofErr w:type="spellStart"/>
      <w:r>
        <w:t>recurso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aplicacion</w:t>
      </w:r>
      <w:proofErr w:type="spellEnd"/>
      <w:r>
        <w:t xml:space="preserve"> </w:t>
      </w:r>
    </w:p>
    <w:p w14:paraId="3FCBC23D" w14:textId="77777777" w:rsidR="00524606" w:rsidRDefault="00822970">
      <w:r>
        <w:t>3. ¿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esla</w:t>
      </w:r>
      <w:proofErr w:type="spellEnd"/>
      <w:r>
        <w:t xml:space="preserve"> </w:t>
      </w:r>
      <w:proofErr w:type="spellStart"/>
      <w:r>
        <w:t>funciòn</w:t>
      </w:r>
      <w:proofErr w:type="spellEnd"/>
      <w:r>
        <w:t xml:space="preserve"> de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Postman </w:t>
      </w:r>
      <w:proofErr w:type="gramStart"/>
      <w:r>
        <w:t>o</w:t>
      </w:r>
      <w:proofErr w:type="gramEnd"/>
      <w:r>
        <w:t xml:space="preserve"> Thunder?</w:t>
      </w:r>
    </w:p>
    <w:p w14:paraId="0F571EA7" w14:textId="0F25489E" w:rsidR="00524606" w:rsidRDefault="00524606" w:rsidP="00524606">
      <w:pPr>
        <w:shd w:val="clear" w:color="auto" w:fill="FFFFFF" w:themeFill="background1"/>
        <w:rPr>
          <w:rFonts w:asciiTheme="majorHAnsi" w:hAnsiTheme="majorHAnsi" w:cstheme="majorHAnsi"/>
          <w:color w:val="040C28"/>
          <w:shd w:val="clear" w:color="auto" w:fill="D3E3FD"/>
        </w:rPr>
      </w:pPr>
      <w:r w:rsidRPr="00524606">
        <w:rPr>
          <w:highlight w:val="darkCyan"/>
        </w:rPr>
        <w:t>-</w:t>
      </w:r>
      <w:proofErr w:type="spellStart"/>
      <w:proofErr w:type="gramStart"/>
      <w:r w:rsidRPr="00524606">
        <w:t>Posman</w:t>
      </w:r>
      <w:proofErr w:type="spellEnd"/>
      <w:r w:rsidRPr="00524606">
        <w:t xml:space="preserve"> </w:t>
      </w:r>
      <w:r>
        <w:t xml:space="preserve"> </w:t>
      </w:r>
      <w:proofErr w:type="spellStart"/>
      <w:r>
        <w:t>es</w:t>
      </w:r>
      <w:proofErr w:type="spellEnd"/>
      <w:proofErr w:type="gram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plicacion</w:t>
      </w:r>
      <w:proofErr w:type="spellEnd"/>
      <w:r>
        <w:t xml:space="preserve"> </w:t>
      </w:r>
      <w:proofErr w:type="spellStart"/>
      <w:r>
        <w:t>especialmente</w:t>
      </w:r>
      <w:proofErr w:type="spellEnd"/>
      <w:r>
        <w:t xml:space="preserve"> </w:t>
      </w:r>
      <w:proofErr w:type="spellStart"/>
      <w:r>
        <w:t>util</w:t>
      </w:r>
      <w:proofErr w:type="spellEnd"/>
      <w:r>
        <w:t xml:space="preserve"> para </w:t>
      </w:r>
      <w:proofErr w:type="spellStart"/>
      <w:r>
        <w:t>desarrolloe</w:t>
      </w:r>
      <w:proofErr w:type="spellEnd"/>
      <w:r>
        <w:t xml:space="preserve"> web y app </w:t>
      </w:r>
      <w:proofErr w:type="spellStart"/>
      <w:r>
        <w:t>moviles</w:t>
      </w:r>
      <w:proofErr w:type="spellEnd"/>
      <w:r>
        <w:t xml:space="preserve"> que se </w:t>
      </w:r>
      <w:proofErr w:type="spellStart"/>
      <w:r>
        <w:t>comunica</w:t>
      </w:r>
      <w:proofErr w:type="spellEnd"/>
      <w:r>
        <w:t xml:space="preserve"> con un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atravez</w:t>
      </w:r>
      <w:proofErr w:type="spellEnd"/>
      <w:r>
        <w:t xml:space="preserve"> de </w:t>
      </w:r>
      <w:proofErr w:type="spellStart"/>
      <w:r>
        <w:t>apis</w:t>
      </w:r>
      <w:proofErr w:type="spellEnd"/>
      <w:r>
        <w:t>.</w:t>
      </w:r>
    </w:p>
    <w:p w14:paraId="38A395CE" w14:textId="6651A146" w:rsidR="00524606" w:rsidRDefault="00524606" w:rsidP="00524606">
      <w:pPr>
        <w:shd w:val="clear" w:color="auto" w:fill="FFFFFF" w:themeFill="background1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thunder</w:t>
      </w:r>
      <w:r w:rsidRPr="00524606">
        <w:rPr>
          <w:rFonts w:cs="Arial"/>
        </w:rPr>
        <w:t xml:space="preserve"> </w:t>
      </w:r>
      <w:r>
        <w:rPr>
          <w:rFonts w:cs="Arial"/>
        </w:rPr>
        <w:t xml:space="preserve"> </w:t>
      </w:r>
      <w:proofErr w:type="spellStart"/>
      <w:r w:rsidRPr="00524606">
        <w:rPr>
          <w:rFonts w:cs="Arial"/>
        </w:rPr>
        <w:t>una</w:t>
      </w:r>
      <w:proofErr w:type="spellEnd"/>
      <w:proofErr w:type="gramEnd"/>
      <w:r w:rsidRPr="00524606">
        <w:rPr>
          <w:rFonts w:cs="Arial"/>
        </w:rPr>
        <w:t xml:space="preserve"> </w:t>
      </w:r>
      <w:proofErr w:type="spellStart"/>
      <w:r w:rsidRPr="00524606">
        <w:rPr>
          <w:rFonts w:cs="Arial"/>
        </w:rPr>
        <w:t>herramienta</w:t>
      </w:r>
      <w:proofErr w:type="spellEnd"/>
      <w:r w:rsidRPr="00524606">
        <w:rPr>
          <w:rFonts w:cs="Arial"/>
        </w:rPr>
        <w:t xml:space="preserve"> de </w:t>
      </w:r>
      <w:proofErr w:type="spellStart"/>
      <w:r w:rsidRPr="00524606">
        <w:rPr>
          <w:rFonts w:cs="Arial"/>
        </w:rPr>
        <w:t>prueba</w:t>
      </w:r>
      <w:proofErr w:type="spellEnd"/>
      <w:r w:rsidRPr="00524606">
        <w:rPr>
          <w:rFonts w:cs="Arial"/>
        </w:rPr>
        <w:t xml:space="preserve"> de API REST </w:t>
      </w:r>
      <w:proofErr w:type="spellStart"/>
      <w:r w:rsidRPr="00524606">
        <w:rPr>
          <w:rFonts w:cs="Arial"/>
        </w:rPr>
        <w:t>basada</w:t>
      </w:r>
      <w:proofErr w:type="spellEnd"/>
      <w:r w:rsidRPr="00524606">
        <w:rPr>
          <w:rFonts w:cs="Arial"/>
        </w:rPr>
        <w:t xml:space="preserve"> </w:t>
      </w:r>
      <w:proofErr w:type="spellStart"/>
      <w:r w:rsidRPr="00524606">
        <w:rPr>
          <w:rFonts w:cs="Arial"/>
        </w:rPr>
        <w:t>en</w:t>
      </w:r>
      <w:proofErr w:type="spellEnd"/>
      <w:r w:rsidRPr="00524606">
        <w:rPr>
          <w:rFonts w:cs="Arial"/>
        </w:rPr>
        <w:t xml:space="preserve"> GUI, </w:t>
      </w:r>
      <w:proofErr w:type="spellStart"/>
      <w:r w:rsidRPr="00524606">
        <w:rPr>
          <w:rFonts w:cs="Arial"/>
        </w:rPr>
        <w:t>fácil</w:t>
      </w:r>
      <w:proofErr w:type="spellEnd"/>
      <w:r w:rsidRPr="00524606">
        <w:rPr>
          <w:rFonts w:cs="Arial"/>
        </w:rPr>
        <w:t xml:space="preserve"> de </w:t>
      </w:r>
      <w:proofErr w:type="spellStart"/>
      <w:r w:rsidRPr="00524606">
        <w:rPr>
          <w:rFonts w:cs="Arial"/>
        </w:rPr>
        <w:t>usar</w:t>
      </w:r>
      <w:proofErr w:type="spellEnd"/>
      <w:r w:rsidRPr="00524606">
        <w:rPr>
          <w:rFonts w:cs="Arial"/>
        </w:rPr>
        <w:t xml:space="preserve"> y </w:t>
      </w:r>
      <w:proofErr w:type="spellStart"/>
      <w:r w:rsidRPr="00524606">
        <w:rPr>
          <w:rFonts w:cs="Arial"/>
        </w:rPr>
        <w:t>ligera</w:t>
      </w:r>
      <w:proofErr w:type="spellEnd"/>
      <w:r w:rsidRPr="00524606">
        <w:rPr>
          <w:rFonts w:cs="Arial"/>
        </w:rPr>
        <w:t xml:space="preserve">, </w:t>
      </w:r>
      <w:proofErr w:type="spellStart"/>
      <w:r w:rsidRPr="00524606">
        <w:rPr>
          <w:rFonts w:cs="Arial"/>
        </w:rPr>
        <w:t>integrada</w:t>
      </w:r>
      <w:proofErr w:type="spellEnd"/>
      <w:r w:rsidRPr="00524606">
        <w:rPr>
          <w:rFonts w:cs="Arial"/>
        </w:rPr>
        <w:t xml:space="preserve"> a la </w:t>
      </w:r>
      <w:proofErr w:type="spellStart"/>
      <w:r w:rsidRPr="00524606">
        <w:rPr>
          <w:rFonts w:cs="Arial"/>
        </w:rPr>
        <w:t>perfección</w:t>
      </w:r>
      <w:proofErr w:type="spellEnd"/>
      <w:r w:rsidRPr="00524606">
        <w:rPr>
          <w:rFonts w:cs="Arial"/>
        </w:rPr>
        <w:t xml:space="preserve"> </w:t>
      </w:r>
      <w:proofErr w:type="spellStart"/>
      <w:r w:rsidRPr="00524606">
        <w:rPr>
          <w:rFonts w:cs="Arial"/>
        </w:rPr>
        <w:t>como</w:t>
      </w:r>
      <w:proofErr w:type="spellEnd"/>
      <w:r w:rsidRPr="00524606">
        <w:rPr>
          <w:rFonts w:cs="Arial"/>
        </w:rPr>
        <w:t xml:space="preserve"> </w:t>
      </w:r>
      <w:proofErr w:type="spellStart"/>
      <w:r w:rsidRPr="00524606">
        <w:rPr>
          <w:rFonts w:cs="Arial"/>
        </w:rPr>
        <w:t>una</w:t>
      </w:r>
      <w:proofErr w:type="spellEnd"/>
      <w:r w:rsidRPr="00524606">
        <w:rPr>
          <w:rFonts w:cs="Arial"/>
        </w:rPr>
        <w:t xml:space="preserve"> </w:t>
      </w:r>
      <w:proofErr w:type="spellStart"/>
      <w:r w:rsidRPr="00524606">
        <w:rPr>
          <w:rFonts w:cs="Arial"/>
        </w:rPr>
        <w:t>extensión</w:t>
      </w:r>
      <w:proofErr w:type="spellEnd"/>
      <w:r w:rsidRPr="00524606">
        <w:rPr>
          <w:rFonts w:cs="Arial"/>
        </w:rPr>
        <w:t xml:space="preserve"> </w:t>
      </w:r>
      <w:proofErr w:type="spellStart"/>
      <w:r w:rsidRPr="00524606">
        <w:rPr>
          <w:rFonts w:cs="Arial"/>
        </w:rPr>
        <w:t>en</w:t>
      </w:r>
      <w:proofErr w:type="spellEnd"/>
      <w:r w:rsidRPr="00524606">
        <w:rPr>
          <w:rFonts w:cs="Arial"/>
        </w:rPr>
        <w:t xml:space="preserve"> Visual Studio Code.</w:t>
      </w:r>
      <w:r>
        <w:rPr>
          <w:rFonts w:ascii="Arial" w:hAnsi="Arial" w:cs="Arial"/>
        </w:rPr>
        <w:t> </w:t>
      </w:r>
    </w:p>
    <w:p w14:paraId="017B92ED" w14:textId="7979D7BD" w:rsidR="00524606" w:rsidRPr="00524606" w:rsidRDefault="00524606" w:rsidP="00524606">
      <w:pPr>
        <w:shd w:val="clear" w:color="auto" w:fill="FFFFFF" w:themeFill="background1"/>
        <w:rPr>
          <w:rFonts w:asciiTheme="majorHAnsi" w:hAnsiTheme="majorHAnsi" w:cstheme="majorHAnsi"/>
          <w:color w:val="040C28"/>
          <w:shd w:val="clear" w:color="auto" w:fill="D3E3FD"/>
        </w:rPr>
      </w:pPr>
      <w:r>
        <w:rPr>
          <w:rFonts w:ascii="Arial" w:hAnsi="Arial" w:cs="Arial"/>
        </w:rPr>
        <w:t>thunder</w:t>
      </w:r>
    </w:p>
    <w:p w14:paraId="1B3007D2" w14:textId="245F96BD" w:rsidR="008B4EF5" w:rsidRDefault="009E3669">
      <w:pPr>
        <w:pStyle w:val="Ttulo2"/>
      </w:pPr>
      <w:proofErr w:type="spellStart"/>
      <w:r>
        <w:t>Parte</w:t>
      </w:r>
      <w:proofErr w:type="spellEnd"/>
      <w:r>
        <w:t xml:space="preserve"> II - </w:t>
      </w:r>
      <w:proofErr w:type="spellStart"/>
      <w:r>
        <w:t>Práctica</w:t>
      </w:r>
      <w:proofErr w:type="spellEnd"/>
      <w:r>
        <w:t xml:space="preserve"> (</w:t>
      </w:r>
      <w:r w:rsidR="00FA26F1">
        <w:t>9</w:t>
      </w:r>
      <w:r>
        <w:t>0%)</w:t>
      </w:r>
    </w:p>
    <w:p w14:paraId="02269320" w14:textId="77777777" w:rsidR="00524606" w:rsidRPr="00524606" w:rsidRDefault="00524606" w:rsidP="00524606"/>
    <w:p w14:paraId="1CA8CA19" w14:textId="5E8A9C4A" w:rsidR="008B4EF5" w:rsidRDefault="009E3669">
      <w:proofErr w:type="spellStart"/>
      <w:r>
        <w:lastRenderedPageBreak/>
        <w:t>Implemente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endpoints </w:t>
      </w:r>
      <w:proofErr w:type="spellStart"/>
      <w:r>
        <w:t>usando</w:t>
      </w:r>
      <w:proofErr w:type="spellEnd"/>
      <w:r>
        <w:t xml:space="preserve"> </w:t>
      </w:r>
      <w:r w:rsidR="00324BD9">
        <w:t xml:space="preserve">La Rest </w:t>
      </w:r>
      <w:proofErr w:type="spellStart"/>
      <w:r w:rsidR="00324BD9">
        <w:t>Api</w:t>
      </w:r>
      <w:proofErr w:type="spellEnd"/>
      <w:r w:rsidR="00324BD9">
        <w:t xml:space="preserve"> </w:t>
      </w:r>
      <w:proofErr w:type="spellStart"/>
      <w:r w:rsidR="00324BD9">
        <w:t>utilizada</w:t>
      </w:r>
      <w:proofErr w:type="spellEnd"/>
      <w:r w:rsidR="00324BD9">
        <w:t xml:space="preserve"> </w:t>
      </w:r>
      <w:proofErr w:type="spellStart"/>
      <w:r w:rsidR="00324BD9">
        <w:t>en</w:t>
      </w:r>
      <w:proofErr w:type="spellEnd"/>
      <w:r w:rsidR="00324BD9">
        <w:t xml:space="preserve"> </w:t>
      </w:r>
      <w:proofErr w:type="spellStart"/>
      <w:r w:rsidR="00324BD9">
        <w:t>clase</w:t>
      </w:r>
      <w:proofErr w:type="spellEnd"/>
      <w:r w:rsidR="00324BD9">
        <w:t xml:space="preserve">, </w:t>
      </w:r>
      <w:r>
        <w:t xml:space="preserve">Node.js y Express, </w:t>
      </w:r>
      <w:proofErr w:type="spellStart"/>
      <w:r>
        <w:t>conectándose</w:t>
      </w:r>
      <w:proofErr w:type="spellEnd"/>
      <w:r>
        <w:t xml:space="preserve"> a la base de </w:t>
      </w:r>
      <w:proofErr w:type="spellStart"/>
      <w:r>
        <w:t>datos</w:t>
      </w:r>
      <w:proofErr w:type="spellEnd"/>
      <w:r w:rsidR="00324BD9">
        <w:t xml:space="preserve"> </w:t>
      </w:r>
      <w:proofErr w:type="spellStart"/>
      <w:r w:rsidR="00324BD9">
        <w:t>usada</w:t>
      </w:r>
      <w:proofErr w:type="spellEnd"/>
      <w:r>
        <w:t xml:space="preserve"> '</w:t>
      </w:r>
      <w:proofErr w:type="spellStart"/>
      <w:r>
        <w:t>inventario.sql</w:t>
      </w:r>
      <w:proofErr w:type="spellEnd"/>
      <w:r>
        <w:t xml:space="preserve">'. Se </w:t>
      </w:r>
      <w:proofErr w:type="spellStart"/>
      <w:r>
        <w:t>evaluará</w:t>
      </w:r>
      <w:proofErr w:type="spellEnd"/>
      <w:r>
        <w:t xml:space="preserve"> la </w:t>
      </w:r>
      <w:proofErr w:type="spellStart"/>
      <w:r>
        <w:t>funcionalidad</w:t>
      </w:r>
      <w:proofErr w:type="spellEnd"/>
      <w:r>
        <w:t xml:space="preserve">, </w:t>
      </w:r>
      <w:proofErr w:type="spellStart"/>
      <w:r>
        <w:t>claridad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rutas</w:t>
      </w:r>
      <w:proofErr w:type="spellEnd"/>
      <w:r>
        <w:t xml:space="preserve">, el </w:t>
      </w:r>
      <w:proofErr w:type="spellStart"/>
      <w:r>
        <w:t>uso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HTTP y las </w:t>
      </w:r>
      <w:proofErr w:type="spellStart"/>
      <w:r>
        <w:t>respuestas</w:t>
      </w:r>
      <w:proofErr w:type="spellEnd"/>
      <w:r>
        <w:t xml:space="preserve"> </w:t>
      </w:r>
      <w:proofErr w:type="spellStart"/>
      <w:r>
        <w:t>adecuadas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>.</w:t>
      </w:r>
    </w:p>
    <w:p w14:paraId="125DED83" w14:textId="18BF2E7F" w:rsidR="008B4EF5" w:rsidRDefault="009E3669">
      <w:pPr>
        <w:pStyle w:val="Listaconnmeros"/>
      </w:pPr>
      <w:proofErr w:type="spellStart"/>
      <w:r>
        <w:t>Crear</w:t>
      </w:r>
      <w:proofErr w:type="spellEnd"/>
      <w:r>
        <w:t xml:space="preserve"> un endpoint GET '</w:t>
      </w:r>
      <w:proofErr w:type="spellStart"/>
      <w:r w:rsidR="00324BD9">
        <w:t>api</w:t>
      </w:r>
      <w:proofErr w:type="spellEnd"/>
      <w:r>
        <w:t>/</w:t>
      </w:r>
      <w:proofErr w:type="spellStart"/>
      <w:r>
        <w:t>empleados</w:t>
      </w:r>
      <w:proofErr w:type="spellEnd"/>
      <w:r>
        <w:t xml:space="preserve">' que </w:t>
      </w:r>
      <w:proofErr w:type="spellStart"/>
      <w:r>
        <w:t>retorne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empleados</w:t>
      </w:r>
      <w:proofErr w:type="spellEnd"/>
      <w:r>
        <w:t xml:space="preserve"> </w:t>
      </w:r>
      <w:proofErr w:type="spellStart"/>
      <w:r>
        <w:t>registrados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correspondiente</w:t>
      </w:r>
      <w:proofErr w:type="spellEnd"/>
      <w:r w:rsidR="00324BD9">
        <w:t xml:space="preserve">, </w:t>
      </w:r>
      <w:r w:rsidR="007262EC">
        <w:t xml:space="preserve">y </w:t>
      </w:r>
      <w:proofErr w:type="spellStart"/>
      <w:r w:rsidR="007262EC">
        <w:t>probar</w:t>
      </w:r>
      <w:proofErr w:type="spellEnd"/>
      <w:r w:rsidR="007262EC">
        <w:t xml:space="preserve"> </w:t>
      </w:r>
      <w:proofErr w:type="spellStart"/>
      <w:r w:rsidR="00324BD9">
        <w:t>usando</w:t>
      </w:r>
      <w:proofErr w:type="spellEnd"/>
      <w:r w:rsidR="00324BD9">
        <w:t xml:space="preserve"> </w:t>
      </w:r>
      <w:proofErr w:type="spellStart"/>
      <w:r w:rsidR="00324BD9">
        <w:t>cliente</w:t>
      </w:r>
      <w:proofErr w:type="spellEnd"/>
      <w:r w:rsidR="00324BD9">
        <w:t xml:space="preserve"> Http Postman.</w:t>
      </w:r>
    </w:p>
    <w:p w14:paraId="386D788E" w14:textId="79677954" w:rsidR="008B4EF5" w:rsidRDefault="009E3669">
      <w:pPr>
        <w:pStyle w:val="Listaconnmeros"/>
      </w:pPr>
      <w:proofErr w:type="spellStart"/>
      <w:r>
        <w:t>Crear</w:t>
      </w:r>
      <w:proofErr w:type="spellEnd"/>
      <w:r>
        <w:t xml:space="preserve"> un endpoint POST '</w:t>
      </w:r>
      <w:proofErr w:type="spellStart"/>
      <w:r w:rsidR="00324BD9">
        <w:t>api</w:t>
      </w:r>
      <w:proofErr w:type="spellEnd"/>
      <w:r>
        <w:t>/</w:t>
      </w:r>
      <w:proofErr w:type="spellStart"/>
      <w:r>
        <w:t>clientes</w:t>
      </w:r>
      <w:proofErr w:type="spellEnd"/>
      <w:r>
        <w:t xml:space="preserve">' que </w:t>
      </w:r>
      <w:proofErr w:type="spellStart"/>
      <w:r>
        <w:t>reciba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body (</w:t>
      </w:r>
      <w:proofErr w:type="spellStart"/>
      <w:r>
        <w:t>como</w:t>
      </w:r>
      <w:proofErr w:type="spellEnd"/>
      <w:r>
        <w:t xml:space="preserve"> JSON) y lo </w:t>
      </w:r>
      <w:proofErr w:type="spellStart"/>
      <w:r>
        <w:t>registre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</w:t>
      </w:r>
      <w:r w:rsidR="00324BD9">
        <w:t xml:space="preserve"> table </w:t>
      </w:r>
      <w:proofErr w:type="spellStart"/>
      <w:r w:rsidR="00324BD9">
        <w:t>clientes</w:t>
      </w:r>
      <w:proofErr w:type="spellEnd"/>
      <w:r w:rsidR="00324BD9">
        <w:t xml:space="preserve"> de la</w:t>
      </w:r>
      <w:r>
        <w:t xml:space="preserve"> base de </w:t>
      </w:r>
      <w:proofErr w:type="spellStart"/>
      <w:r>
        <w:t>datos</w:t>
      </w:r>
      <w:proofErr w:type="spellEnd"/>
      <w:r w:rsidR="00324BD9">
        <w:t xml:space="preserve"> </w:t>
      </w:r>
      <w:proofErr w:type="spellStart"/>
      <w:r w:rsidR="00324BD9">
        <w:t>inventario.sql</w:t>
      </w:r>
      <w:proofErr w:type="spellEnd"/>
      <w:r w:rsidR="00324BD9">
        <w:t xml:space="preserve">, </w:t>
      </w:r>
      <w:r w:rsidR="007262EC">
        <w:t xml:space="preserve">y </w:t>
      </w:r>
      <w:proofErr w:type="spellStart"/>
      <w:r w:rsidR="007262EC">
        <w:t>probar</w:t>
      </w:r>
      <w:proofErr w:type="spellEnd"/>
      <w:r w:rsidR="007262EC">
        <w:t xml:space="preserve"> </w:t>
      </w:r>
      <w:proofErr w:type="spellStart"/>
      <w:r w:rsidR="00324BD9">
        <w:t>usando</w:t>
      </w:r>
      <w:proofErr w:type="spellEnd"/>
      <w:r w:rsidR="00324BD9">
        <w:t xml:space="preserve"> Thunder de VS Code.</w:t>
      </w:r>
    </w:p>
    <w:p w14:paraId="5AB6C1BE" w14:textId="11A67864" w:rsidR="008B4EF5" w:rsidRDefault="009E3669">
      <w:pPr>
        <w:pStyle w:val="Listaconnmeros"/>
      </w:pPr>
      <w:proofErr w:type="spellStart"/>
      <w:r>
        <w:t>Crear</w:t>
      </w:r>
      <w:proofErr w:type="spellEnd"/>
      <w:r>
        <w:t xml:space="preserve"> un endpoint DELETE '</w:t>
      </w:r>
      <w:proofErr w:type="spellStart"/>
      <w:r w:rsidR="00C051F7">
        <w:t>api</w:t>
      </w:r>
      <w:proofErr w:type="spellEnd"/>
      <w:r>
        <w:t>/</w:t>
      </w:r>
      <w:proofErr w:type="spellStart"/>
      <w:r>
        <w:t>categorias</w:t>
      </w:r>
      <w:proofErr w:type="spellEnd"/>
      <w:r>
        <w:t xml:space="preserve">/:id' que </w:t>
      </w:r>
      <w:proofErr w:type="spellStart"/>
      <w:r>
        <w:t>elimine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categoría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ID</w:t>
      </w:r>
      <w:r w:rsidR="00C051F7">
        <w:t xml:space="preserve"> </w:t>
      </w:r>
      <w:proofErr w:type="spellStart"/>
      <w:r w:rsidR="00C051F7">
        <w:t>en</w:t>
      </w:r>
      <w:proofErr w:type="spellEnd"/>
      <w:r w:rsidR="00C051F7">
        <w:t xml:space="preserve"> la base de </w:t>
      </w:r>
      <w:proofErr w:type="spellStart"/>
      <w:r w:rsidR="00C051F7">
        <w:t>datos</w:t>
      </w:r>
      <w:proofErr w:type="spellEnd"/>
      <w:r w:rsidR="00C051F7">
        <w:t xml:space="preserve">, </w:t>
      </w:r>
      <w:r w:rsidR="007262EC">
        <w:t xml:space="preserve">y </w:t>
      </w:r>
      <w:proofErr w:type="spellStart"/>
      <w:r w:rsidR="007262EC">
        <w:t>probar</w:t>
      </w:r>
      <w:proofErr w:type="spellEnd"/>
      <w:r w:rsidR="007262EC">
        <w:t xml:space="preserve"> </w:t>
      </w:r>
      <w:proofErr w:type="spellStart"/>
      <w:r w:rsidR="00C051F7">
        <w:t>usando</w:t>
      </w:r>
      <w:proofErr w:type="spellEnd"/>
      <w:r w:rsidR="00C051F7">
        <w:t xml:space="preserve"> Thunder</w:t>
      </w:r>
      <w:r w:rsidR="006B60BD">
        <w:t>.</w:t>
      </w:r>
    </w:p>
    <w:p w14:paraId="30336DEA" w14:textId="5B7680D2" w:rsidR="008B4EF5" w:rsidRDefault="009E3669">
      <w:pPr>
        <w:pStyle w:val="Listaconnmeros"/>
      </w:pPr>
      <w:proofErr w:type="spellStart"/>
      <w:r>
        <w:t>Crear</w:t>
      </w:r>
      <w:proofErr w:type="spellEnd"/>
      <w:r>
        <w:t xml:space="preserve"> un e</w:t>
      </w:r>
      <w:bookmarkStart w:id="0" w:name="_GoBack"/>
      <w:bookmarkEnd w:id="0"/>
      <w:r>
        <w:t>ndpoint PUT '</w:t>
      </w:r>
      <w:proofErr w:type="spellStart"/>
      <w:r w:rsidR="00C051F7">
        <w:t>api</w:t>
      </w:r>
      <w:proofErr w:type="spellEnd"/>
      <w:r>
        <w:t>/</w:t>
      </w:r>
      <w:proofErr w:type="spellStart"/>
      <w:r>
        <w:t>productos</w:t>
      </w:r>
      <w:proofErr w:type="spellEnd"/>
      <w:r>
        <w:t xml:space="preserve">/:id'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y el </w:t>
      </w:r>
      <w:proofErr w:type="spellStart"/>
      <w:r>
        <w:t>precio</w:t>
      </w:r>
      <w:proofErr w:type="spellEnd"/>
      <w:r>
        <w:t xml:space="preserve"> de un </w:t>
      </w:r>
      <w:r w:rsidR="006B60BD">
        <w:t xml:space="preserve">product de la </w:t>
      </w:r>
      <w:proofErr w:type="spellStart"/>
      <w:r w:rsidR="006B60BD">
        <w:t>tabla</w:t>
      </w:r>
      <w:proofErr w:type="spellEnd"/>
      <w:r w:rsidR="006B60BD">
        <w:t xml:space="preserve"> </w:t>
      </w:r>
      <w:proofErr w:type="spellStart"/>
      <w:r w:rsidR="006B60BD">
        <w:t>productos</w:t>
      </w:r>
      <w:proofErr w:type="spellEnd"/>
      <w:r w:rsidR="006B60BD">
        <w:t>, de la</w:t>
      </w:r>
      <w:r w:rsidR="00BE59DC">
        <w:t xml:space="preserve"> </w:t>
      </w:r>
      <w:r w:rsidR="006B60BD">
        <w:t xml:space="preserve">base de </w:t>
      </w:r>
      <w:proofErr w:type="spellStart"/>
      <w:r w:rsidR="006B60BD">
        <w:t>datos</w:t>
      </w:r>
      <w:proofErr w:type="spellEnd"/>
      <w:r w:rsidR="006B60BD">
        <w:t xml:space="preserve"> </w:t>
      </w:r>
      <w:proofErr w:type="spellStart"/>
      <w:r w:rsidR="006B60BD">
        <w:t>inventario.sql</w:t>
      </w:r>
      <w:proofErr w:type="spellEnd"/>
      <w:r w:rsidR="007262EC">
        <w:t xml:space="preserve">, y </w:t>
      </w:r>
      <w:proofErr w:type="spellStart"/>
      <w:r w:rsidR="007262EC">
        <w:t>probar</w:t>
      </w:r>
      <w:proofErr w:type="spellEnd"/>
      <w:r w:rsidR="007262EC">
        <w:t xml:space="preserve"> </w:t>
      </w:r>
      <w:proofErr w:type="spellStart"/>
      <w:r w:rsidR="007262EC">
        <w:t>usando</w:t>
      </w:r>
      <w:proofErr w:type="spellEnd"/>
      <w:r w:rsidR="007262EC">
        <w:t xml:space="preserve"> </w:t>
      </w:r>
      <w:proofErr w:type="spellStart"/>
      <w:r w:rsidR="007262EC">
        <w:t>Cliente</w:t>
      </w:r>
      <w:proofErr w:type="spellEnd"/>
      <w:r w:rsidR="007262EC">
        <w:t xml:space="preserve"> Http, Postman.</w:t>
      </w:r>
    </w:p>
    <w:p w14:paraId="6C38EB60" w14:textId="33863AB3" w:rsidR="008E3F96" w:rsidRDefault="008E3F96">
      <w:pPr>
        <w:pStyle w:val="Listaconnmeros"/>
      </w:pPr>
      <w:proofErr w:type="spellStart"/>
      <w:r>
        <w:t>Entregables</w:t>
      </w:r>
      <w:proofErr w:type="spellEnd"/>
      <w:r>
        <w:t xml:space="preserve">: </w:t>
      </w:r>
      <w:proofErr w:type="spellStart"/>
      <w:r>
        <w:t>Còdigo</w:t>
      </w:r>
      <w:proofErr w:type="spellEnd"/>
      <w:r>
        <w:t xml:space="preserve"> Fuente API, </w:t>
      </w:r>
      <w:proofErr w:type="spellStart"/>
      <w:r>
        <w:t>Capturas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equivalentes</w:t>
      </w:r>
      <w:proofErr w:type="spellEnd"/>
      <w:r>
        <w:t xml:space="preserve"> al </w:t>
      </w:r>
      <w:proofErr w:type="spellStart"/>
      <w:r>
        <w:t>Código</w:t>
      </w:r>
      <w:proofErr w:type="spellEnd"/>
      <w:r>
        <w:t xml:space="preserve"> Fuente </w:t>
      </w:r>
      <w:proofErr w:type="spellStart"/>
      <w:r>
        <w:t>en</w:t>
      </w:r>
      <w:proofErr w:type="spellEnd"/>
      <w:r>
        <w:t xml:space="preserve"> Postman </w:t>
      </w:r>
      <w:proofErr w:type="gramStart"/>
      <w:r>
        <w:t>o</w:t>
      </w:r>
      <w:proofErr w:type="gramEnd"/>
      <w:r>
        <w:t xml:space="preserve"> Thunder y </w:t>
      </w:r>
      <w:proofErr w:type="spellStart"/>
      <w:r>
        <w:t>script.sql</w:t>
      </w:r>
      <w:proofErr w:type="spellEnd"/>
      <w:r>
        <w:t xml:space="preserve"> </w:t>
      </w:r>
      <w:proofErr w:type="spellStart"/>
      <w:r>
        <w:t>exportado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generados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API</w:t>
      </w:r>
    </w:p>
    <w:p w14:paraId="3F86C6BC" w14:textId="12FE5D28" w:rsidR="00C30F32" w:rsidRDefault="00C30F32">
      <w:pPr>
        <w:pStyle w:val="Listaconnmeros"/>
      </w:pPr>
      <w:r>
        <w:t xml:space="preserve">NOTA: se </w:t>
      </w:r>
      <w:proofErr w:type="spellStart"/>
      <w:r>
        <w:t>hara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sola </w:t>
      </w:r>
      <w:proofErr w:type="spellStart"/>
      <w:r>
        <w:t>pregunta</w:t>
      </w:r>
      <w:proofErr w:type="spellEnd"/>
      <w:r>
        <w:t xml:space="preserve"> oral al </w:t>
      </w:r>
      <w:proofErr w:type="spellStart"/>
      <w:r>
        <w:t>estudiante</w:t>
      </w:r>
      <w:proofErr w:type="spellEnd"/>
      <w:r>
        <w:t xml:space="preserve"> de la </w:t>
      </w:r>
      <w:proofErr w:type="spellStart"/>
      <w:r>
        <w:t>temàtica</w:t>
      </w:r>
      <w:proofErr w:type="spellEnd"/>
      <w:r>
        <w:t>. (Extra).</w:t>
      </w:r>
    </w:p>
    <w:sectPr w:rsidR="00C30F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CD09A1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30278A"/>
    <w:multiLevelType w:val="hybridMultilevel"/>
    <w:tmpl w:val="DEA878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52E5"/>
    <w:rsid w:val="0015074B"/>
    <w:rsid w:val="001B3A01"/>
    <w:rsid w:val="0029639D"/>
    <w:rsid w:val="002C2BCA"/>
    <w:rsid w:val="00324BD9"/>
    <w:rsid w:val="00326F90"/>
    <w:rsid w:val="00524606"/>
    <w:rsid w:val="006B60BD"/>
    <w:rsid w:val="007262EC"/>
    <w:rsid w:val="00822970"/>
    <w:rsid w:val="008B4EF5"/>
    <w:rsid w:val="008E3F96"/>
    <w:rsid w:val="009E3669"/>
    <w:rsid w:val="00AA1D8D"/>
    <w:rsid w:val="00B47730"/>
    <w:rsid w:val="00BE59DC"/>
    <w:rsid w:val="00C051F7"/>
    <w:rsid w:val="00C30F32"/>
    <w:rsid w:val="00CB0664"/>
    <w:rsid w:val="00CC4677"/>
    <w:rsid w:val="00D83334"/>
    <w:rsid w:val="00EA252C"/>
    <w:rsid w:val="00FA26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89C93D"/>
  <w14:defaultImageDpi w14:val="300"/>
  <w15:docId w15:val="{9571A3A7-5347-4D28-B74D-812490C2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A685CB-84A7-4FFD-94C0-9B33D79D7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483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FARADAY</cp:lastModifiedBy>
  <cp:revision>15</cp:revision>
  <dcterms:created xsi:type="dcterms:W3CDTF">2013-12-23T23:15:00Z</dcterms:created>
  <dcterms:modified xsi:type="dcterms:W3CDTF">2025-04-26T05:51:00Z</dcterms:modified>
  <cp:category/>
</cp:coreProperties>
</file>